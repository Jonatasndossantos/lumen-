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${descricao_tecnica}</w:t>
      </w:r>
    </w:p>
    <w:p w14:paraId="54D3C96B" w14:textId="77777777" w:rsidR="009B5DCB" w:rsidRDefault="00000000">
      <w:r>
        <w:t>Justificativa da Demanda: ${justificativa_demanda}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${base_legal}</w:t>
      </w:r>
    </w:p>
    <w:p w14:paraId="45146ED4" w14:textId="77777777" w:rsidR="009B5DCB" w:rsidRDefault="00000000">
      <w:r>
        <w:t>Normas Aplicáveis: ${normas_aplicaveis}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${execucao_etapas}</w:t>
      </w:r>
    </w:p>
    <w:p w14:paraId="33C55D02" w14:textId="77777777" w:rsidR="009B5DCB" w:rsidRDefault="00000000">
      <w:r>
        <w:t>Tolerância Técnica: ${tolerancia_tecnica}</w:t>
      </w:r>
    </w:p>
    <w:p w14:paraId="358DEAEC" w14:textId="77777777" w:rsidR="009B5DCB" w:rsidRDefault="00000000">
      <w:r>
        <w:t>Materiais Sustentáveis e Logística Reversa: ${materiais_sustentaveis}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</w:t>
      </w:r>
      <w:proofErr w:type="spellStart"/>
      <w:r w:rsidRPr="00E502E6">
        <w:t>cronograma_execucao</w:t>
      </w:r>
      <w:proofErr w:type="spellEnd"/>
      <w:r w:rsidRPr="00E502E6">
        <w:t>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${execucao_similar}</w:t>
      </w:r>
    </w:p>
    <w:p w14:paraId="3923C4DD" w14:textId="77777777" w:rsidR="009B5DCB" w:rsidRDefault="00000000">
      <w:r>
        <w:t>Certificações Exigidas: ${certificacoes}</w:t>
      </w:r>
    </w:p>
    <w:p w14:paraId="2C441233" w14:textId="77777777" w:rsidR="009B5DCB" w:rsidRDefault="00000000">
      <w:r>
        <w:t>PGR e PCMSO: ${pgr_pcmso}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${criterio_julgamento}</w:t>
      </w:r>
    </w:p>
    <w:p w14:paraId="5F36B211" w14:textId="77777777" w:rsidR="009B5DCB" w:rsidRDefault="00000000">
      <w:r>
        <w:t>Garantia de Qualidade: ${garantia_qualidade}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${painel_fiscalizacao}</w:t>
      </w:r>
    </w:p>
    <w:p w14:paraId="517675B6" w14:textId="77777777" w:rsidR="009B5DCB" w:rsidRDefault="00000000">
      <w:r>
        <w:t>KPIs Operacionais: ${kpis_operacionais}</w:t>
      </w:r>
    </w:p>
    <w:p w14:paraId="488E950B" w14:textId="77777777" w:rsidR="009B5DCB" w:rsidRDefault="00000000">
      <w:r>
        <w:t>Designação Formal: ${designacao_formal_fiscal}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</w:t>
      </w:r>
      <w:proofErr w:type="spellStart"/>
      <w:r w:rsidRPr="00E502E6">
        <w:t>validacao_kpis</w:t>
      </w:r>
      <w:proofErr w:type="spellEnd"/>
      <w:r w:rsidRPr="00E502E6">
        <w:t>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${penalidades}</w:t>
      </w:r>
    </w:p>
    <w:p w14:paraId="483EF825" w14:textId="77777777" w:rsidR="009B5DCB" w:rsidRDefault="00000000">
      <w:r>
        <w:t>Alertas IA LUX: ${alertas_ia}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${anexos_obrigatorios}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${transparencia_resumo}</w:t>
      </w:r>
    </w:p>
    <w:p w14:paraId="6CAAB3F7" w14:textId="77777777" w:rsidR="009B5DCB" w:rsidRDefault="00000000">
      <w:r>
        <w:t>FAQ Jurídico: ${faq_juridico}</w:t>
      </w:r>
    </w:p>
    <w:p w14:paraId="6BC6F174" w14:textId="77777777" w:rsidR="009B5DCB" w:rsidRDefault="00000000">
      <w:r>
        <w:t>Assinatura Digital: ${assinatura_formato}</w:t>
      </w:r>
    </w:p>
    <w:p w14:paraId="4A29F08B" w14:textId="77777777" w:rsidR="009B5DCB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Publicação</w:t>
      </w:r>
      <w:proofErr w:type="spellEnd"/>
      <w:r>
        <w:t>: ${</w:t>
      </w:r>
      <w:proofErr w:type="spellStart"/>
      <w:r>
        <w:t>prazo_publicacao</w:t>
      </w:r>
      <w:proofErr w:type="spellEnd"/>
      <w:r>
        <w:t xml:space="preserve">}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${</w:t>
      </w:r>
      <w:proofErr w:type="spellStart"/>
      <w:r w:rsidRPr="00E502E6">
        <w:t>transparencia_contato</w:t>
      </w:r>
      <w:proofErr w:type="spellEnd"/>
      <w:r w:rsidRPr="00E502E6">
        <w:t>}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${</w:t>
      </w:r>
      <w:proofErr w:type="spellStart"/>
      <w:r>
        <w:t>cidade_maiusculo</w:t>
      </w:r>
      <w:proofErr w:type="spellEnd"/>
      <w:r>
        <w:t>}, ${</w:t>
      </w:r>
      <w:proofErr w:type="spellStart"/>
      <w:r>
        <w:t>data_extenso</w:t>
      </w:r>
      <w:proofErr w:type="spellEnd"/>
      <w:r>
        <w:t>}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${</w:t>
      </w:r>
      <w:proofErr w:type="spellStart"/>
      <w:r>
        <w:t>nome_elaborador</w:t>
      </w:r>
      <w:proofErr w:type="spellEnd"/>
      <w:r>
        <w:t xml:space="preserve">}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${</w:t>
      </w:r>
      <w:proofErr w:type="spellStart"/>
      <w:r>
        <w:t>cargo_elaborador</w:t>
      </w:r>
      <w:proofErr w:type="spellEnd"/>
      <w:r>
        <w:t>}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${</w:t>
      </w:r>
      <w:proofErr w:type="spellStart"/>
      <w:r>
        <w:t>nome_autoridade_aprovacao</w:t>
      </w:r>
      <w:proofErr w:type="spellEnd"/>
      <w:r>
        <w:t xml:space="preserve">}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${</w:t>
      </w:r>
      <w:proofErr w:type="spellStart"/>
      <w:r>
        <w:t>cargo_autoridade_aprovacao</w:t>
      </w:r>
      <w:proofErr w:type="spellEnd"/>
      <w:r>
        <w:t>}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D9A3F" w14:textId="77777777" w:rsidR="00583ED1" w:rsidRDefault="00583ED1">
      <w:pPr>
        <w:spacing w:after="0" w:line="240" w:lineRule="auto"/>
      </w:pPr>
      <w:r>
        <w:separator/>
      </w:r>
    </w:p>
  </w:endnote>
  <w:endnote w:type="continuationSeparator" w:id="0">
    <w:p w14:paraId="24DE042D" w14:textId="77777777" w:rsidR="00583ED1" w:rsidRDefault="0058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3380F" w14:textId="77777777" w:rsidR="00583ED1" w:rsidRDefault="00583ED1">
      <w:pPr>
        <w:spacing w:after="0" w:line="240" w:lineRule="auto"/>
      </w:pPr>
      <w:r>
        <w:separator/>
      </w:r>
    </w:p>
  </w:footnote>
  <w:footnote w:type="continuationSeparator" w:id="0">
    <w:p w14:paraId="331C4D8E" w14:textId="77777777" w:rsidR="00583ED1" w:rsidRDefault="0058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 w:rsidR="006A6981" w:rsidRPr="00C126B0">
      <w:rPr>
        <w:b/>
        <w:lang w:val="pt-BR"/>
      </w:rPr>
      <w:t>_</w:t>
    </w:r>
    <w:proofErr w:type="spellStart"/>
    <w:r w:rsidR="006A6981" w:rsidRPr="00C126B0">
      <w:rPr>
        <w:b/>
        <w:lang w:val="pt-BR"/>
      </w:rPr>
      <w:t>maiusculo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2025-05-09T13:41:00Z</dcterms:modified>
  <cp:category/>
</cp:coreProperties>
</file>