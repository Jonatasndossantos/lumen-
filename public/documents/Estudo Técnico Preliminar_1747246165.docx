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AC722" w14:textId="77777777" w:rsidR="00D55B0B" w:rsidRPr="0018441C" w:rsidRDefault="00D55B0B">
      <w:pPr>
        <w:jc w:val="center"/>
        <w:rPr>
          <w:rFonts w:ascii="Arial" w:hAnsi="Arial" w:cs="Arial"/>
          <w:b/>
          <w:sz w:val="24"/>
          <w:szCs w:val="24"/>
        </w:rPr>
      </w:pPr>
    </w:p>
    <w:p w14:paraId="229CFA6C" w14:textId="70804566" w:rsidR="00627B5C" w:rsidRDefault="00000000">
      <w:pPr>
        <w:jc w:val="center"/>
        <w:rPr>
          <w:rFonts w:ascii="Arial" w:hAnsi="Arial" w:cs="Arial"/>
          <w:b/>
          <w:sz w:val="24"/>
          <w:szCs w:val="24"/>
        </w:rPr>
      </w:pPr>
      <w:r w:rsidRPr="0018441C">
        <w:rPr>
          <w:rFonts w:ascii="Arial" w:hAnsi="Arial" w:cs="Arial"/>
          <w:b/>
          <w:sz w:val="28"/>
          <w:szCs w:val="28"/>
        </w:rPr>
        <w:t>ESTUDO TÉCNICO PRELIMINAR</w:t>
      </w:r>
      <w:r w:rsidRPr="0018441C">
        <w:rPr>
          <w:rFonts w:ascii="Arial" w:hAnsi="Arial" w:cs="Arial"/>
          <w:b/>
          <w:sz w:val="24"/>
          <w:szCs w:val="24"/>
        </w:rPr>
        <w:br/>
        <w:t xml:space="preserve">(para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avaliação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de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soluções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viáveis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e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comprovação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da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mais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vantajosa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>)</w:t>
      </w:r>
    </w:p>
    <w:p w14:paraId="5905940C" w14:textId="77777777" w:rsidR="005606DF" w:rsidRPr="0018441C" w:rsidRDefault="005606DF">
      <w:pPr>
        <w:jc w:val="center"/>
        <w:rPr>
          <w:rFonts w:ascii="Arial" w:hAnsi="Arial" w:cs="Arial"/>
          <w:sz w:val="24"/>
          <w:szCs w:val="24"/>
        </w:rPr>
      </w:pPr>
    </w:p>
    <w:p w14:paraId="7B3FB502" w14:textId="77777777" w:rsidR="00627B5C" w:rsidRPr="0018441C" w:rsidRDefault="00000000">
      <w:pPr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b/>
          <w:sz w:val="24"/>
          <w:szCs w:val="24"/>
        </w:rPr>
        <w:t xml:space="preserve">1.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Introdução</w:t>
      </w:r>
      <w:proofErr w:type="spellEnd"/>
    </w:p>
    <w:p w14:paraId="560FFB45" w14:textId="01F4A437" w:rsidR="00627B5C" w:rsidRPr="0018441C" w:rsidRDefault="00000000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 xml:space="preserve"> O objeto da contratação é a prestação de serviços de desenvolvimento de software por empresa especializada ou profissional autônomo. A finalidade é criar, manter e oferecer suporte a sistemas digitais que atendam às necessidades da Prefeitura Municipal de [NOME DA CIDADE]. O escopo abrange o desenvolvimento de sistemas web responsivos, aplicativos móveis, manutenção corretiva e adaptativa, integração com bases de dados e sistemas existentes, documentação técnica e capacitação de servidores, visando modernizar e otimizar a gestão pública e ampliar o acesso da população aos serviços digitais.</w:t>
      </w:r>
    </w:p>
    <w:p w14:paraId="3E27757C" w14:textId="214C90D9" w:rsidR="00627B5C" w:rsidRPr="0018441C" w:rsidRDefault="00000000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A contratação é imperativa devido à necessidade de modernização dos processos administrativos da Prefeitura, que atualmente utiliza sistemas defasados, inadequados para as exigências da gestão pública moderna e da população. A atualização tecnológica permitirá otimizar a eficiência operacional, aumentar a transparência e acessibilidade dos serviços públicos, além de atender aos princípios da economicidade e eficiência previstos na Lei nº 14.133/2021. A solução visa resolver problemas operacionais e atender ao interesse público, ampliando o acesso digital.</w:t>
      </w:r>
    </w:p>
    <w:p w14:paraId="0AD2F3B6" w14:textId="77777777" w:rsidR="00627B5C" w:rsidRPr="0018441C" w:rsidRDefault="00000000">
      <w:pPr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b/>
          <w:sz w:val="24"/>
          <w:szCs w:val="24"/>
        </w:rPr>
        <w:t xml:space="preserve">2.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Previsão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no Plano de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Contratação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Anual</w:t>
      </w:r>
      <w:proofErr w:type="spellEnd"/>
    </w:p>
    <w:p w14:paraId="45571900" w14:textId="19C096C3" w:rsidR="002209ED" w:rsidRPr="0018441C" w:rsidRDefault="002209ED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A contratação está prevista no Plano de Contratações Anual (PCA) da Prefeitura, sob o código [informação a ser preenchida]. Essa previsão está alinhada ao planejamento estratégico institucional, que prioriza a modernização dos serviços públicos e a ampliação do acesso digital para a população. Caso a contratação não estivesse prevista, seria justificada pela urgência na atualização dos sistemas e pelas vantagens operacionais e econômicas associadas à implementação das novas soluções tecnológicas.</w:t>
      </w:r>
    </w:p>
    <w:p w14:paraId="1CD34C8A" w14:textId="174BCAFF" w:rsidR="002209ED" w:rsidRPr="0018441C" w:rsidRDefault="00000000" w:rsidP="002209ED">
      <w:pPr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b/>
          <w:sz w:val="24"/>
          <w:szCs w:val="24"/>
        </w:rPr>
        <w:t xml:space="preserve">3.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Requisitos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da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Contratação</w:t>
      </w:r>
      <w:proofErr w:type="spellEnd"/>
    </w:p>
    <w:p w14:paraId="712C1150" w14:textId="4AB8B830" w:rsidR="002209ED" w:rsidRPr="0018441C" w:rsidRDefault="002209ED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-</w:t>
      </w:r>
      <w:r w:rsidR="002466C0">
        <w:rPr>
          <w:rFonts w:ascii="Arial" w:hAnsi="Arial" w:cs="Arial"/>
          <w:sz w:val="24"/>
          <w:szCs w:val="24"/>
        </w:rPr>
        <w:t xml:space="preserve"> </w:t>
      </w:r>
      <w:r w:rsidRPr="0018441C">
        <w:rPr>
          <w:rFonts w:ascii="Arial" w:hAnsi="Arial" w:cs="Arial"/>
          <w:sz w:val="24"/>
          <w:szCs w:val="24"/>
        </w:rPr>
        <w:t>1. Desenvolvimento de sistemas web responsivos, adaptados às demandas da Prefeitura. </w:t>
        <w:br/>
        <w:t>2. Criação de aplicativos móveis conforme solicitação. </w:t>
        <w:br/>
        <w:t>3. Realização de manutenção corretiva, adaptativa e evolutiva dos sistemas existentes. </w:t>
        <w:br/>
        <w:t>4. Integração com bases de dados e sistemas já em uso pela administração pública. </w:t>
        <w:br/>
        <w:t>5. Fornecimento de documentação técnica detalhada e manuais de usuário. </w:t>
        <w:br/>
        <w:t>6. Capacitação dos servidores municipais para uso eficaz dos sistemas desenvolvidos, assegurando a continuidade dos serviços.</w:t>
      </w:r>
    </w:p>
    <w:p w14:paraId="42A11955" w14:textId="4F3BF87D" w:rsidR="002209ED" w:rsidRPr="0018441C" w:rsidRDefault="002209ED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-</w:t>
      </w:r>
      <w:r w:rsidR="002466C0">
        <w:rPr>
          <w:rFonts w:ascii="Arial" w:hAnsi="Arial" w:cs="Arial"/>
          <w:sz w:val="24"/>
          <w:szCs w:val="24"/>
        </w:rPr>
        <w:t xml:space="preserve"> </w:t>
      </w:r>
      <w:r w:rsidR="00733B2E">
        <w:rPr>
          <w:rFonts w:ascii="Arial" w:hAnsi="Arial" w:cs="Arial"/>
          <w:sz w:val="24"/>
          <w:szCs w:val="24"/>
        </w:rPr>
        <w:t>O objeto contratado deve ser compatível com sistemas e bases de dados já utilizados pela administração pública municipal, como sistemas de gestão financeira, controle de pessoal e serviços ao cidadão. Também deve atender às normas técnicas vigentes, incluindo padrões de segurança da informação e integração via API. A compatibilidade com linguagens e frameworks específicos, como [ex: JavaScript, React, Node.js], é essencial para garantir a interoperabilidade e continuidade dos processos administrativos já estabelecidos.</w:t>
      </w:r>
    </w:p>
    <w:p w14:paraId="022BCC7A" w14:textId="3FA53829" w:rsidR="002209ED" w:rsidRPr="0018441C" w:rsidRDefault="002209ED" w:rsidP="00B7786B">
      <w:pPr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- A administração pública tem se beneficiado de experiências anteriores com contratações similares, observando melhorias significativas na eficiência dos processos internos e no atendimento ao público. No entanto, dificuldades foram registradas em contratações passadas, como a falta de personalização dos sistemas e problemas de integração com soluções já existentes. Boas práticas incluem a seleção criteriosa de fornecedores com experiência comprovada e a definição clara de requisitos e expectativas, conforme observado em outros municípios.</w:t>
      </w:r>
    </w:p>
    <w:p w14:paraId="1930AB50" w14:textId="7E8953D1" w:rsidR="00627B5C" w:rsidRPr="0018441C" w:rsidRDefault="00000000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- O prazo estimado para execução do contrato é de [ex: 12 meses], com possibilidade de renovação conforme o interesse da administração e resultados obtidos. Este prazo considera a complexidade do desenvolvimento, testes, implantação e capacitação dos usuários. Etapas intermediárias, como entrega de protótipos e sistemas parciais, serão previstas para garantir feedback contínuo e ajustes necessários. A duração do contrato visa assegurar a implementação completa e eficiente dos sistemas, sem comprometer a continuidade dos serviços.</w:t>
      </w:r>
    </w:p>
    <w:p w14:paraId="7B28C93E" w14:textId="40685B74" w:rsidR="00627B5C" w:rsidRPr="0018441C" w:rsidRDefault="00000000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- A remuneração do contratado será efetuada mensalmente, mediante apresentação de relatórios detalhados de atividades e comprovação dos serviços executados no período. Esta forma de pagamento visa assegurar que os desembolsos financeiros estejam condicionados à efetiva entrega e qualidade dos serviços prestados, garantindo o alinhamento com os princípios de economicidade e eficiência. Adicionalmente, relatórios de progresso e medições periódicas serão exigidos como condição para liberação dos pagamentos mensais.</w:t>
      </w:r>
    </w:p>
    <w:p w14:paraId="66BD3DAA" w14:textId="75618198" w:rsidR="00627B5C" w:rsidRPr="0018441C" w:rsidRDefault="00000000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- Os critérios para seleção do fornecedor incluem análise técnica e financeira das propostas, com ênfase na experiência comprovada em projetos similares, especialmente no setor público. O portfólio de projetos será avaliado para verificar a capacidade técnica do proponente. A realização de entrevistas técnicas poderá ser necessária para esclarecer aspectos específicos das propostas. O julgamento será baseado na melhor combinação entre técnica e preço, conforme prevê a legislação vigente, com vistas à melhor proposta para o interesse público.</w:t>
      </w:r>
    </w:p>
    <w:p w14:paraId="04F3A390" w14:textId="77777777" w:rsidR="00627B5C" w:rsidRPr="0018441C" w:rsidRDefault="00000000">
      <w:pPr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b/>
          <w:sz w:val="24"/>
          <w:szCs w:val="24"/>
        </w:rPr>
        <w:t xml:space="preserve">4.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Estimativa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das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Quantidades</w:t>
      </w:r>
      <w:proofErr w:type="spellEnd"/>
    </w:p>
    <w:p w14:paraId="11D68802" w14:textId="0C4FAE2C" w:rsidR="00627B5C" w:rsidRPr="0018441C" w:rsidRDefault="00000000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A estimativa de quantidades envolve o desenvolvimento de [ex: 3 a 5] sistemas web e [ex: 1 a 2] aplicativos móveis, além da manutenção contínua de sistemas já existentes. Esses quantitativos foram definidos com base em levantamentos técnicos e estudos de demanda realizados pela Prefeitura, levando em consideração o histórico de solicitações de melhorias e atualizações de sistemas, bem como a capacidade de atendimento da administração pública às necessidades da população local por meio digital.</w:t>
      </w:r>
    </w:p>
    <w:p w14:paraId="6E2C6D25" w14:textId="77777777" w:rsidR="00627B5C" w:rsidRPr="0018441C" w:rsidRDefault="00000000">
      <w:pPr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b/>
          <w:sz w:val="24"/>
          <w:szCs w:val="24"/>
        </w:rPr>
        <w:t xml:space="preserve">5.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Levantamento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de Mercado</w:t>
      </w:r>
    </w:p>
    <w:p w14:paraId="39641C07" w14:textId="1E9BA808" w:rsidR="00627B5C" w:rsidRPr="0018441C" w:rsidRDefault="002466C0" w:rsidP="001844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Pr="0018441C">
        <w:rPr>
          <w:rFonts w:ascii="Arial" w:hAnsi="Arial" w:cs="Arial"/>
          <w:sz w:val="24"/>
          <w:szCs w:val="24"/>
        </w:rPr>
        <w:t xml:space="preserve"> A primeira alternativa considerada é a contratação direta de uma empresa especializada em desenvolvimento de software. As vantagens incluem a expertise técnica e a capacidade de entrega de soluções personalizadas e integradas. No entanto, pode haver limitações em termos de custo e tempo de entrega, além de riscos associados à dependência de um único fornecedor. A eficiência e viabilidade operacional são atrativas, mas a alternativa requer análise cuidadosa dos riscos de continuidade e da aderência às necessidades específicas da administração.</w:t>
      </w:r>
    </w:p>
    <w:p w14:paraId="50940E7C" w14:textId="69B1554A" w:rsidR="00627B5C" w:rsidRPr="0018441C" w:rsidRDefault="002466C0" w:rsidP="001844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Pr="0018441C">
        <w:rPr>
          <w:rFonts w:ascii="Arial" w:hAnsi="Arial" w:cs="Arial"/>
          <w:sz w:val="24"/>
          <w:szCs w:val="24"/>
        </w:rPr>
        <w:t xml:space="preserve"> A segunda alternativa envolve a contratação de profissionais autônomos para o desenvolvimento dos sistemas. Esta solução pode oferecer flexibilidade e custos potencialmente menores. No entanto, apresenta desafios significativos em termos de coordenação, padronização e integração das soluções desenvolvidas. A fragmentação do trabalho pode comprometer a eficiência e a segurança dos dados. Além disso, a capacidade de atender a prazos e demandas específicas pode ser limitada se comparada à contratação de uma empresa estruturada.</w:t>
      </w:r>
    </w:p>
    <w:p w14:paraId="5AFC91FF" w14:textId="63E2006F" w:rsidR="00627B5C" w:rsidRPr="0018441C" w:rsidRDefault="002466C0" w:rsidP="001844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Pr="0018441C">
        <w:rPr>
          <w:rFonts w:ascii="Arial" w:hAnsi="Arial" w:cs="Arial"/>
          <w:sz w:val="24"/>
          <w:szCs w:val="24"/>
        </w:rPr>
        <w:t xml:space="preserve"> A terceira alternativa é a adoção de software de código aberto, ajustado às necessidades da Prefeitura. Essa solução pode reduzir custos e promover maior independência tecnológica. Contudo, exige alta capacidade técnica interna para personalização e manutenção, além de potenciais riscos de segurança e integridade dos dados se não gerenciada corretamente. A agilidade na implementação e a possibilidade de inovação são atrativos, mas dependem de infraestrutura e expertise adequadas para seu pleno aproveitamento.</w:t>
      </w:r>
    </w:p>
    <w:p w14:paraId="2679D382" w14:textId="27F4EC9E" w:rsidR="00627B5C" w:rsidRPr="0018441C" w:rsidRDefault="00000000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A análise comparativa das alternativas revela que a contratação de uma empresa especializada oferece maior segurança em termos de entrega e qualidade, mas a um custo mais elevado. Profissionais autônomos oferecem flexibilidade e potencial redução de custos, mas com riscos de integração e coordenação. O software de código aberto apresenta economia e inovação, mas demanda infraestrutura robusta e expertise técnica interna. Assim, a decisão deve balancear custo, eficiência, capacidade de atendimento e riscos associados a cada opção.</w:t>
      </w:r>
    </w:p>
    <w:p w14:paraId="2AB3DCF9" w14:textId="77777777" w:rsidR="00627B5C" w:rsidRPr="0018441C" w:rsidRDefault="00000000">
      <w:pPr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b/>
          <w:sz w:val="24"/>
          <w:szCs w:val="24"/>
        </w:rPr>
        <w:lastRenderedPageBreak/>
        <w:t xml:space="preserve">6.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Estimativa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do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Preço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da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Contratação</w:t>
      </w:r>
      <w:proofErr w:type="spellEnd"/>
    </w:p>
    <w:p w14:paraId="5130FF84" w14:textId="3381E8EC" w:rsidR="00627B5C" w:rsidRPr="0018441C" w:rsidRDefault="00000000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A estimativa de preços ainda está pendente de definição e deverá ser preenchida com base em cotações de mercado, consultas a bases de dados públicas, como o Painel de Preços, e históricos de contratações similares. A metodologia de cálculo considerará o escopo de serviços, a complexidade técnica e os recursos necessários para execução do contrato. O valor final deverá refletir a realidade do mercado e a capacidade orçamentária da Prefeitura, garantindo a viabilidade econômica da contratação.</w:t>
      </w:r>
    </w:p>
    <w:p w14:paraId="5FC75A98" w14:textId="77777777" w:rsidR="00627B5C" w:rsidRPr="0018441C" w:rsidRDefault="00000000">
      <w:pPr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b/>
          <w:sz w:val="24"/>
          <w:szCs w:val="24"/>
        </w:rPr>
        <w:t xml:space="preserve">7.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Descrição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da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Solução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Como Um Todo</w:t>
      </w:r>
    </w:p>
    <w:p w14:paraId="7DEB6BC8" w14:textId="19D1638E" w:rsidR="00627B5C" w:rsidRPr="0018441C" w:rsidRDefault="00000000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Após análise das alternativas, a solução escolhida é a contratação de uma empresa especializada em desenvolvimento de software. Esta decisão se fundamenta na capacidade de entrega de soluções integradas, personalizadas e de alta qualidade, essenciais para atender às demandas da administração pública e da população. A empresa contratada deverá garantir a continuidade dos serviços, a segurança dos dados e a integração com sistemas existentes, além de oferecer suporte técnico e capacitação, assegurando a plena funcionalidade dos sistemas.</w:t>
      </w:r>
    </w:p>
    <w:p w14:paraId="4B92CD71" w14:textId="77777777" w:rsidR="00627B5C" w:rsidRPr="0018441C" w:rsidRDefault="00000000">
      <w:pPr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b/>
          <w:sz w:val="24"/>
          <w:szCs w:val="24"/>
        </w:rPr>
        <w:t xml:space="preserve">8.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Justificativa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para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Parcelamento</w:t>
      </w:r>
      <w:proofErr w:type="spellEnd"/>
    </w:p>
    <w:p w14:paraId="59E05692" w14:textId="10E4EC72" w:rsidR="00627B5C" w:rsidRPr="0018441C" w:rsidRDefault="00000000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A possibilidade de parcelamento da contratação foi analisada e considera-se que não é viável, dado que o objeto envolve a entrega integrada de sistemas complexos e interdependentes. O parcelamento poderia comprometer a continuidade e a qualidade dos serviços, além de não atender aos princípios de eficiência e economicidade previstos na Lei nº 14.133/2021. Portanto, a contratação deverá ser realizada de forma global, garantindo a coerência e a integração das soluções desenvolvidas e entregues.</w:t>
      </w:r>
    </w:p>
    <w:p w14:paraId="0E65F5CF" w14:textId="77777777" w:rsidR="00627B5C" w:rsidRPr="0018441C" w:rsidRDefault="00000000">
      <w:pPr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b/>
          <w:sz w:val="24"/>
          <w:szCs w:val="24"/>
        </w:rPr>
        <w:t xml:space="preserve">9.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Demonstrativo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dos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Resultados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Pretendidos</w:t>
      </w:r>
      <w:proofErr w:type="spellEnd"/>
    </w:p>
    <w:p w14:paraId="7893C6B6" w14:textId="394F8B2F" w:rsidR="00627B5C" w:rsidRPr="0018441C" w:rsidRDefault="00000000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Os resultados esperados com a contratação incluem a modernização dos processos administrativos, aumento da eficiência operacional e ampliação do acesso da população aos serviços públicos digitais. Espera-se também a redução de custos operacionais a médio e longo prazo, além de maior transparência e controle sobre os serviços prestados. Indicadores de sucesso incluem a redução de tempo de resposta das solicitações da população e a melhoria da satisfação dos usuários com os serviços digitais oferecidos pela prefeitura.</w:t>
      </w:r>
    </w:p>
    <w:p w14:paraId="583B1D04" w14:textId="77777777" w:rsidR="00627B5C" w:rsidRPr="0018441C" w:rsidRDefault="00000000">
      <w:pPr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b/>
          <w:sz w:val="24"/>
          <w:szCs w:val="24"/>
        </w:rPr>
        <w:t xml:space="preserve">10.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Providências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Prévias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ao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Contrato</w:t>
      </w:r>
      <w:proofErr w:type="spellEnd"/>
    </w:p>
    <w:p w14:paraId="6ED507AE" w14:textId="3B9B65A3" w:rsidR="00627B5C" w:rsidRPr="0018441C" w:rsidRDefault="00000000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Antes da formalização da contratação, foram realizadas reuniões técnicas entre os setores envolvidos, levantamento das necessidades específicas da administração e diagnóstico do estado atual dos sistemas utilizados. Estudos de viabilidade e benchmarking com outros municípios foram conduzidos para identificar as melhores práticas e soluções tecnológicas aplicáveis. A comunicação interna entre as secretarias foi intensificada para garantir o alinhamento das expectativas e a viabilidade técnica e financeira da contratação proposta.</w:t>
      </w:r>
    </w:p>
    <w:p w14:paraId="7D948742" w14:textId="77777777" w:rsidR="00627B5C" w:rsidRPr="0018441C" w:rsidRDefault="00000000">
      <w:pPr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b/>
          <w:sz w:val="24"/>
          <w:szCs w:val="24"/>
        </w:rPr>
        <w:t xml:space="preserve">11.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Contratações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Correlatas</w:t>
      </w:r>
      <w:proofErr w:type="spellEnd"/>
    </w:p>
    <w:p w14:paraId="4615E24B" w14:textId="5396F6B4" w:rsidR="00627B5C" w:rsidRPr="0018441C" w:rsidRDefault="00000000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Atualmente, não existem contratações correlatas que impactem diretamente a execução desta demanda. No entanto, é importante observar que o desenvolvimento dos sistemas deverá ser coordenado com as equipes responsáveis por outras soluções tecnológicas em uso na Prefeitura, garantindo a integração e a continuidade dos serviços. A manutenção dos sistemas existentes também deve ser considerada, pois pode haver necessidade de ajustes e atualizações paralelamente à implementação das novas soluções.</w:t>
      </w:r>
    </w:p>
    <w:p w14:paraId="50971FB3" w14:textId="77777777" w:rsidR="00627B5C" w:rsidRPr="0018441C" w:rsidRDefault="00000000">
      <w:pPr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b/>
          <w:sz w:val="24"/>
          <w:szCs w:val="24"/>
        </w:rPr>
        <w:t xml:space="preserve">12.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Impactos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Ambientais</w:t>
      </w:r>
      <w:proofErr w:type="spellEnd"/>
    </w:p>
    <w:p w14:paraId="50A808AB" w14:textId="61834515" w:rsidR="00627B5C" w:rsidRPr="0018441C" w:rsidRDefault="00000000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A contratação de serviços de desenvolvimento de software possui impactos ambientais reduzidos, mas não insignificantes. O consumo energético dos servidores e o descarte de equipamentos eletrônicos obsoletos são fatores a considerar. Para mitigar esses impactos, deverão ser adotadas práticas sustentáveis, como a utilização de infraestrutura de TI eficiente e a promoção de políticas de reciclagem de resíduos eletrônicos. A conscientização ambiental dos servidores envolvidos no projeto também é uma medida relevante.</w:t>
      </w:r>
    </w:p>
    <w:p w14:paraId="59615E83" w14:textId="77777777" w:rsidR="00627B5C" w:rsidRPr="0018441C" w:rsidRDefault="00000000">
      <w:pPr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b/>
          <w:sz w:val="24"/>
          <w:szCs w:val="24"/>
        </w:rPr>
        <w:t xml:space="preserve">13.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Viabilidade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da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Contratação</w:t>
      </w:r>
      <w:proofErr w:type="spellEnd"/>
    </w:p>
    <w:p w14:paraId="0773B1FE" w14:textId="03FE33D7" w:rsidR="00627B5C" w:rsidRPr="0018441C" w:rsidRDefault="00000000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A viabilidade da contratação é confirmada nos aspectos técnico, legal e orçamentário. A solução proposta se alinha aos requisitos técnicos e normativos vigentes, podendo ser executada com os recursos disponíveis no orçamento municipal. A contratação atende aos princípios da Lei nº 14.133/2021, garantindo eficiência, economicidade e transparência. Além disso, a capacidade operacional e técnica da Prefeitura, aliada à expertise da empresa contratada, assegura a execução eficaz dos serviços propostos.</w:t>
      </w:r>
    </w:p>
    <w:p w14:paraId="6087AAA6" w14:textId="5E79FA4C" w:rsidR="002209ED" w:rsidRPr="0018441C" w:rsidRDefault="002209ED" w:rsidP="002209ED">
      <w:pPr>
        <w:rPr>
          <w:rFonts w:ascii="Arial" w:hAnsi="Arial" w:cs="Arial"/>
          <w:b/>
          <w:sz w:val="24"/>
          <w:szCs w:val="24"/>
        </w:rPr>
      </w:pPr>
      <w:r w:rsidRPr="0018441C">
        <w:rPr>
          <w:rFonts w:ascii="Arial" w:hAnsi="Arial" w:cs="Arial"/>
          <w:b/>
          <w:sz w:val="24"/>
          <w:szCs w:val="24"/>
        </w:rPr>
        <w:t xml:space="preserve">14.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Conformidade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com a Lei Geral de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Proteção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de Dados (LGPD)</w:t>
      </w:r>
    </w:p>
    <w:p w14:paraId="7C800E0C" w14:textId="4A176039" w:rsidR="00627B5C" w:rsidRPr="0018441C" w:rsidRDefault="002209ED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A contratação observará rigorosamente os princípios e exigências da Lei Geral de Proteção de Dados (Lei nº 13.709/2018). Haverá tratamento de dados pessoais, exigindo-se do contratado medidas adequadas de segurança para garantir a confidencialidade, integridade e controle de acesso às informações. Cláusulas contratuais específicas serão estabelecidas para assegurar que os direitos dos titulares dos dados sejam respeitados, e que práticas de governança em proteção de dados sejam adotadas durante a execução do contrato.</w:t>
      </w:r>
    </w:p>
    <w:p w14:paraId="527E9553" w14:textId="6F0B4AAB" w:rsidR="002209ED" w:rsidRPr="0018441C" w:rsidRDefault="002209ED" w:rsidP="002209ED">
      <w:pPr>
        <w:rPr>
          <w:rFonts w:ascii="Arial" w:hAnsi="Arial" w:cs="Arial"/>
          <w:b/>
          <w:sz w:val="24"/>
          <w:szCs w:val="24"/>
        </w:rPr>
      </w:pPr>
      <w:r w:rsidRPr="0018441C">
        <w:rPr>
          <w:rFonts w:ascii="Arial" w:hAnsi="Arial" w:cs="Arial"/>
          <w:b/>
          <w:sz w:val="24"/>
          <w:szCs w:val="24"/>
        </w:rPr>
        <w:t xml:space="preserve">15.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Riscos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Técnicos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e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Estratégias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de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Mitigação</w:t>
      </w:r>
      <w:proofErr w:type="spellEnd"/>
    </w:p>
    <w:p w14:paraId="190F5EC6" w14:textId="7DD34F7B" w:rsidR="002209ED" w:rsidRPr="0018441C" w:rsidRDefault="002209ED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Os riscos técnicos identificados incluem a possibilidade de falhas na integração dos novos sistemas com os já existentes, atrasos na entrega das soluções, e eventuais incompatibilidades tecnológicas. Também são considerados riscos a indisponibilidade temporária dos serviços durante transições e eventuais interrupções causadas por falhas de segurança. Esses riscos podem impactar a continuidade dos serviços públicos e comprometer os objetivos de modernização e eficiência previstos no contrato.</w:t>
      </w:r>
    </w:p>
    <w:p w14:paraId="7E884595" w14:textId="2E9D2DA7" w:rsidR="002209ED" w:rsidRPr="0018441C" w:rsidRDefault="002209ED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Para mitigar os riscos técnicos, serão adotadas diversas estratégias, incluindo: </w:t>
        <w:br/>
        <w:t>1. Testes de compatibilidade e integração durante o desenvolvimento dos sistemas. </w:t>
        <w:br/>
        <w:t>2. Cláusulas contratuais prevendo penalidades por atrasos e falhas. </w:t>
        <w:br/>
        <w:t>3. Implementação de backups regulares e planos de contingência para garantir a continuidade dos serviços. </w:t>
        <w:br/>
        <w:t>4. Realização de auditorias de segurança periódicas. </w:t>
        <w:br/>
        <w:t>5. Capacitação contínua dos servidores para lidar com eventuais problemas técnicos e operacionais que surjam.</w:t>
      </w:r>
    </w:p>
    <w:p w14:paraId="2B2CF629" w14:textId="0499DFED" w:rsidR="002209ED" w:rsidRPr="0018441C" w:rsidRDefault="002209ED" w:rsidP="002209ED">
      <w:pPr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b/>
          <w:sz w:val="24"/>
          <w:szCs w:val="24"/>
        </w:rPr>
        <w:t xml:space="preserve">16.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Benefícios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Qualitativos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Não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Mensuráveis</w:t>
      </w:r>
      <w:proofErr w:type="spellEnd"/>
    </w:p>
    <w:p w14:paraId="4DE6F9B9" w14:textId="5EED1ED5" w:rsidR="002209ED" w:rsidRPr="0018441C" w:rsidRDefault="002209ED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Os benefícios qualitativos esperados incluem a melhoria da imagem institucional da Prefeitura, fortalecendo a confiança dos cidadãos nos serviços públicos digitais. A transparência dos processos será ampliada, assim como a satisfação dos servidores e usuários. A inovação tecnológica será estimulada, promovendo um ambiente de trabalho mais dinâmico e eficiente. Além disso, a implementação das soluções tecnológicas poderá servir de referência para outros municípios, destacando a administração como pioneira em modernização digital pública.</w:t>
      </w:r>
    </w:p>
    <w:p w14:paraId="3DB3AF03" w14:textId="77777777" w:rsidR="002209ED" w:rsidRPr="0018441C" w:rsidRDefault="002209ED" w:rsidP="0018441C">
      <w:pPr>
        <w:jc w:val="both"/>
        <w:rPr>
          <w:rFonts w:ascii="Arial" w:hAnsi="Arial" w:cs="Arial"/>
          <w:sz w:val="24"/>
          <w:szCs w:val="24"/>
        </w:rPr>
      </w:pPr>
    </w:p>
    <w:p w14:paraId="4A71B885" w14:textId="1FA9F8BC" w:rsidR="002209ED" w:rsidRPr="0018441C" w:rsidRDefault="002209ED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 xml:space="preserve">Declaro que </w:t>
      </w:r>
      <w:proofErr w:type="spellStart"/>
      <w:r w:rsidRPr="0018441C">
        <w:rPr>
          <w:rFonts w:ascii="Arial" w:hAnsi="Arial" w:cs="Arial"/>
          <w:sz w:val="24"/>
          <w:szCs w:val="24"/>
        </w:rPr>
        <w:t>este</w:t>
      </w:r>
      <w:proofErr w:type="spellEnd"/>
      <w:r w:rsidRPr="001844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41C">
        <w:rPr>
          <w:rFonts w:ascii="Arial" w:hAnsi="Arial" w:cs="Arial"/>
          <w:sz w:val="24"/>
          <w:szCs w:val="24"/>
        </w:rPr>
        <w:t>Estudo</w:t>
      </w:r>
      <w:proofErr w:type="spellEnd"/>
      <w:r w:rsidRPr="0018441C">
        <w:rPr>
          <w:rFonts w:ascii="Arial" w:hAnsi="Arial" w:cs="Arial"/>
          <w:sz w:val="24"/>
          <w:szCs w:val="24"/>
        </w:rPr>
        <w:t xml:space="preserve"> Técnico </w:t>
      </w:r>
      <w:proofErr w:type="spellStart"/>
      <w:r w:rsidRPr="0018441C">
        <w:rPr>
          <w:rFonts w:ascii="Arial" w:hAnsi="Arial" w:cs="Arial"/>
          <w:sz w:val="24"/>
          <w:szCs w:val="24"/>
        </w:rPr>
        <w:t>Preliminar</w:t>
      </w:r>
      <w:proofErr w:type="spellEnd"/>
      <w:r w:rsidRPr="001844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41C">
        <w:rPr>
          <w:rFonts w:ascii="Arial" w:hAnsi="Arial" w:cs="Arial"/>
          <w:sz w:val="24"/>
          <w:szCs w:val="24"/>
        </w:rPr>
        <w:t>atende</w:t>
      </w:r>
      <w:proofErr w:type="spellEnd"/>
      <w:r w:rsidRPr="001844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41C">
        <w:rPr>
          <w:rFonts w:ascii="Arial" w:hAnsi="Arial" w:cs="Arial"/>
          <w:sz w:val="24"/>
          <w:szCs w:val="24"/>
        </w:rPr>
        <w:t>às</w:t>
      </w:r>
      <w:proofErr w:type="spellEnd"/>
      <w:r w:rsidRPr="001844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41C">
        <w:rPr>
          <w:rFonts w:ascii="Arial" w:hAnsi="Arial" w:cs="Arial"/>
          <w:sz w:val="24"/>
          <w:szCs w:val="24"/>
        </w:rPr>
        <w:t>exigências</w:t>
      </w:r>
      <w:proofErr w:type="spellEnd"/>
      <w:r w:rsidRPr="0018441C">
        <w:rPr>
          <w:rFonts w:ascii="Arial" w:hAnsi="Arial" w:cs="Arial"/>
          <w:sz w:val="24"/>
          <w:szCs w:val="24"/>
        </w:rPr>
        <w:t xml:space="preserve"> do art. 18 da Lei nº 14.133/2021 e segue </w:t>
      </w:r>
      <w:proofErr w:type="spellStart"/>
      <w:r w:rsidRPr="0018441C">
        <w:rPr>
          <w:rFonts w:ascii="Arial" w:hAnsi="Arial" w:cs="Arial"/>
          <w:sz w:val="24"/>
          <w:szCs w:val="24"/>
        </w:rPr>
        <w:t>os</w:t>
      </w:r>
      <w:proofErr w:type="spellEnd"/>
      <w:r w:rsidRPr="001844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41C">
        <w:rPr>
          <w:rFonts w:ascii="Arial" w:hAnsi="Arial" w:cs="Arial"/>
          <w:sz w:val="24"/>
          <w:szCs w:val="24"/>
        </w:rPr>
        <w:t>parâmetros</w:t>
      </w:r>
      <w:proofErr w:type="spellEnd"/>
      <w:r w:rsidRPr="001844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41C">
        <w:rPr>
          <w:rFonts w:ascii="Arial" w:hAnsi="Arial" w:cs="Arial"/>
          <w:sz w:val="24"/>
          <w:szCs w:val="24"/>
        </w:rPr>
        <w:t>estabelecidos</w:t>
      </w:r>
      <w:proofErr w:type="spellEnd"/>
      <w:r w:rsidRPr="0018441C">
        <w:rPr>
          <w:rFonts w:ascii="Arial" w:hAnsi="Arial" w:cs="Arial"/>
          <w:sz w:val="24"/>
          <w:szCs w:val="24"/>
        </w:rPr>
        <w:t xml:space="preserve"> pela </w:t>
      </w:r>
      <w:proofErr w:type="spellStart"/>
      <w:r w:rsidRPr="0018441C">
        <w:rPr>
          <w:rFonts w:ascii="Arial" w:hAnsi="Arial" w:cs="Arial"/>
          <w:sz w:val="24"/>
          <w:szCs w:val="24"/>
        </w:rPr>
        <w:t>Instrução</w:t>
      </w:r>
      <w:proofErr w:type="spellEnd"/>
      <w:r w:rsidRPr="001844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41C">
        <w:rPr>
          <w:rFonts w:ascii="Arial" w:hAnsi="Arial" w:cs="Arial"/>
          <w:sz w:val="24"/>
          <w:szCs w:val="24"/>
        </w:rPr>
        <w:t>Normativa</w:t>
      </w:r>
      <w:proofErr w:type="spellEnd"/>
      <w:r w:rsidRPr="0018441C">
        <w:rPr>
          <w:rFonts w:ascii="Arial" w:hAnsi="Arial" w:cs="Arial"/>
          <w:sz w:val="24"/>
          <w:szCs w:val="24"/>
        </w:rPr>
        <w:t xml:space="preserve"> SEGES/ME nº 05/2017.</w:t>
      </w:r>
    </w:p>
    <w:p w14:paraId="57A7EC14" w14:textId="77777777" w:rsidR="00627B5C" w:rsidRPr="0018441C" w:rsidRDefault="00000000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8441C">
        <w:rPr>
          <w:rFonts w:ascii="Arial" w:hAnsi="Arial" w:cs="Arial"/>
          <w:b/>
          <w:bCs/>
          <w:sz w:val="24"/>
          <w:szCs w:val="24"/>
        </w:rPr>
        <w:t>Aprovo</w:t>
      </w:r>
      <w:proofErr w:type="spellEnd"/>
      <w:r w:rsidRPr="0018441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8441C">
        <w:rPr>
          <w:rFonts w:ascii="Arial" w:hAnsi="Arial" w:cs="Arial"/>
          <w:b/>
          <w:bCs/>
          <w:sz w:val="24"/>
          <w:szCs w:val="24"/>
        </w:rPr>
        <w:t>este</w:t>
      </w:r>
      <w:proofErr w:type="spellEnd"/>
      <w:r w:rsidRPr="0018441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8441C">
        <w:rPr>
          <w:rFonts w:ascii="Arial" w:hAnsi="Arial" w:cs="Arial"/>
          <w:b/>
          <w:bCs/>
          <w:sz w:val="24"/>
          <w:szCs w:val="24"/>
        </w:rPr>
        <w:t>documento</w:t>
      </w:r>
      <w:proofErr w:type="spellEnd"/>
      <w:r w:rsidRPr="0018441C">
        <w:rPr>
          <w:rFonts w:ascii="Arial" w:hAnsi="Arial" w:cs="Arial"/>
          <w:b/>
          <w:bCs/>
          <w:sz w:val="24"/>
          <w:szCs w:val="24"/>
        </w:rPr>
        <w:t>.</w:t>
      </w:r>
    </w:p>
    <w:p w14:paraId="263151E3" w14:textId="3105F9CD" w:rsidR="00D55B0B" w:rsidRPr="0018441C" w:rsidRDefault="00D55B0B">
      <w:pPr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 xml:space="preserve">__________________________________________  </w:t>
      </w:r>
    </w:p>
    <w:p w14:paraId="60188FB5" w14:textId="77777777" w:rsidR="00627B5C" w:rsidRPr="0018441C" w:rsidRDefault="00000000">
      <w:pPr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ARAMINA,</w:t>
      </w:r>
      <w:proofErr w:type="gramEnd"/>
      <w:r w:rsidRPr="0018441C">
        <w:rPr>
          <w:rFonts w:ascii="Arial" w:hAnsi="Arial" w:cs="Arial"/>
          <w:sz w:val="24"/>
          <w:szCs w:val="24"/>
        </w:rPr>
        <w:t xml:space="preserve"> 14 de maio de 2025</w:t>
      </w:r>
    </w:p>
    <w:p w14:paraId="294E07CB" w14:textId="77777777" w:rsidR="00627B5C" w:rsidRPr="0018441C" w:rsidRDefault="00000000">
      <w:pPr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[nome protected]</w:t>
      </w:r>
    </w:p>
    <w:p w14:paraId="318DC5F2" w14:textId="77777777" w:rsidR="00627B5C" w:rsidRPr="0018441C" w:rsidRDefault="00000000">
      <w:pPr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Prefeito Municipal</w:t>
      </w:r>
    </w:p>
    <w:sectPr w:rsidR="00627B5C" w:rsidRPr="0018441C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BF3E85" w14:textId="77777777" w:rsidR="00D4530F" w:rsidRDefault="00D4530F">
      <w:pPr>
        <w:spacing w:after="0" w:line="240" w:lineRule="auto"/>
      </w:pPr>
      <w:r>
        <w:separator/>
      </w:r>
    </w:p>
  </w:endnote>
  <w:endnote w:type="continuationSeparator" w:id="0">
    <w:p w14:paraId="2EBDD67C" w14:textId="77777777" w:rsidR="00D4530F" w:rsidRDefault="00D45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3657E" w14:textId="6695AC9C" w:rsidR="00627B5C" w:rsidRPr="005606DF" w:rsidRDefault="00000000">
    <w:pPr>
      <w:pStyle w:val="Rodap"/>
      <w:jc w:val="center"/>
      <w:rPr>
        <w:rFonts w:ascii="Arial" w:hAnsi="Arial" w:cs="Arial"/>
        <w:sz w:val="24"/>
        <w:szCs w:val="24"/>
      </w:rPr>
    </w:pPr>
    <w:r w:rsidRPr="005606DF">
      <w:rPr>
        <w:rFonts w:ascii="Arial" w:hAnsi="Arial" w:cs="Arial"/>
        <w:sz w:val="24"/>
        <w:szCs w:val="24"/>
      </w:rPr>
      <w:t>R. Dr. Bráulio de Andrade Junqueira, 795 - Centro, Aramina - SP</w:t>
    </w:r>
    <w:r w:rsidR="005606DF" w:rsidRPr="005606DF">
      <w:rPr>
        <w:rFonts w:ascii="Arial" w:hAnsi="Arial" w:cs="Arial"/>
        <w:sz w:val="24"/>
        <w:szCs w:val="24"/>
      </w:rPr>
      <w:t xml:space="preserve"> - 14550-000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E7F00C" w14:textId="77777777" w:rsidR="00D4530F" w:rsidRDefault="00D4530F">
      <w:pPr>
        <w:spacing w:after="0" w:line="240" w:lineRule="auto"/>
      </w:pPr>
      <w:r>
        <w:separator/>
      </w:r>
    </w:p>
  </w:footnote>
  <w:footnote w:type="continuationSeparator" w:id="0">
    <w:p w14:paraId="4C39A101" w14:textId="77777777" w:rsidR="00D4530F" w:rsidRDefault="00D453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7842A" w14:textId="4924B676" w:rsidR="00627B5C" w:rsidRDefault="00000000">
    <w:pPr>
      <w:pStyle w:val="Cabealho"/>
      <w:jc w:val="center"/>
      <w:rPr>
        <w:rFonts w:ascii="Arial" w:hAnsi="Arial" w:cs="Arial"/>
        <w:sz w:val="24"/>
        <w:szCs w:val="24"/>
      </w:rPr>
    </w:pPr>
    <w:r w:rsidRPr="005606DF">
      <w:rPr>
        <w:rFonts w:ascii="Arial" w:hAnsi="Arial" w:cs="Arial"/>
        <w:sz w:val="24"/>
        <w:szCs w:val="24"/>
      </w:rPr>
      <w:t/>
      <w:pict>
        <v:shape type="#_x0000_t75" style="width:70px;height:70px" stroked="f" filled="f">
          <v:imagedata r:id="rId1" o:title=""/>
        </v:shape>
      </w:pict>
      <w:t/>
    </w:r>
    <w:r w:rsidRPr="005606DF">
      <w:rPr>
        <w:rFonts w:ascii="Arial" w:hAnsi="Arial" w:cs="Arial"/>
        <w:sz w:val="24"/>
        <w:szCs w:val="24"/>
      </w:rPr>
      <w:br/>
    </w:r>
    <w:r w:rsidRPr="005606DF">
      <w:rPr>
        <w:rFonts w:ascii="Arial" w:hAnsi="Arial" w:cs="Arial"/>
        <w:sz w:val="24"/>
        <w:szCs w:val="24"/>
      </w:rPr>
      <w:br/>
    </w:r>
    <w:r w:rsidRPr="005606DF">
      <w:rPr>
        <w:rFonts w:ascii="Arial" w:hAnsi="Arial" w:cs="Arial"/>
        <w:b/>
        <w:sz w:val="24"/>
        <w:szCs w:val="24"/>
      </w:rPr>
      <w:t>PREFEITURA MUNICIPAL DE ARAMINA</w:t>
    </w:r>
    <w:r w:rsidRPr="005606DF">
      <w:rPr>
        <w:rFonts w:ascii="Arial" w:hAnsi="Arial" w:cs="Arial"/>
        <w:b/>
        <w:sz w:val="24"/>
        <w:szCs w:val="24"/>
      </w:rPr>
      <w:br/>
    </w:r>
    <w:r w:rsidRPr="005606DF">
      <w:rPr>
        <w:rFonts w:ascii="Arial" w:hAnsi="Arial" w:cs="Arial"/>
        <w:sz w:val="24"/>
        <w:szCs w:val="24"/>
      </w:rPr>
      <w:t>SECRETARIA DE ADMINISTRAÇÃO E PLANEJAMENTO</w:t>
    </w:r>
    <w:r w:rsidRPr="005606DF">
      <w:rPr>
        <w:rFonts w:ascii="Arial" w:hAnsi="Arial" w:cs="Arial"/>
        <w:sz w:val="24"/>
        <w:szCs w:val="24"/>
      </w:rPr>
      <w:br/>
      <w:t>DIRETORIA DE LICITAÇÕES E CONTRATOS</w:t>
    </w:r>
  </w:p>
  <w:p w14:paraId="7115C812" w14:textId="77777777" w:rsidR="005606DF" w:rsidRPr="005606DF" w:rsidRDefault="005606DF">
    <w:pPr>
      <w:pStyle w:val="Cabealho"/>
      <w:jc w:val="center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8854621">
    <w:abstractNumId w:val="8"/>
  </w:num>
  <w:num w:numId="2" w16cid:durableId="320427571">
    <w:abstractNumId w:val="6"/>
  </w:num>
  <w:num w:numId="3" w16cid:durableId="776825153">
    <w:abstractNumId w:val="5"/>
  </w:num>
  <w:num w:numId="4" w16cid:durableId="387345127">
    <w:abstractNumId w:val="4"/>
  </w:num>
  <w:num w:numId="5" w16cid:durableId="1847480312">
    <w:abstractNumId w:val="7"/>
  </w:num>
  <w:num w:numId="6" w16cid:durableId="1048916530">
    <w:abstractNumId w:val="3"/>
  </w:num>
  <w:num w:numId="7" w16cid:durableId="2087409103">
    <w:abstractNumId w:val="2"/>
  </w:num>
  <w:num w:numId="8" w16cid:durableId="2075623138">
    <w:abstractNumId w:val="1"/>
  </w:num>
  <w:num w:numId="9" w16cid:durableId="77498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38C6"/>
    <w:rsid w:val="0012198C"/>
    <w:rsid w:val="0015074B"/>
    <w:rsid w:val="0018441C"/>
    <w:rsid w:val="002209ED"/>
    <w:rsid w:val="002466C0"/>
    <w:rsid w:val="0029639D"/>
    <w:rsid w:val="00326F90"/>
    <w:rsid w:val="003D3D47"/>
    <w:rsid w:val="00401FEA"/>
    <w:rsid w:val="005606DF"/>
    <w:rsid w:val="00627B5C"/>
    <w:rsid w:val="006662C9"/>
    <w:rsid w:val="00733B2E"/>
    <w:rsid w:val="008B1BB4"/>
    <w:rsid w:val="0090464A"/>
    <w:rsid w:val="009376C6"/>
    <w:rsid w:val="00A7600A"/>
    <w:rsid w:val="00AA1D8D"/>
    <w:rsid w:val="00B47730"/>
    <w:rsid w:val="00B7786B"/>
    <w:rsid w:val="00BB453B"/>
    <w:rsid w:val="00C05E9F"/>
    <w:rsid w:val="00CB0664"/>
    <w:rsid w:val="00CC0D42"/>
    <w:rsid w:val="00D4530F"/>
    <w:rsid w:val="00D55B0B"/>
    <w:rsid w:val="00D90599"/>
    <w:rsid w:val="00E439F6"/>
    <w:rsid w:val="00E6286B"/>
    <w:rsid w:val="00EB3C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0F24AD"/>
  <w14:defaultImageDpi w14:val="300"/>
  <w15:docId w15:val="{F8A5D76A-3889-4DD2-8E71-5AABB445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6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259</Words>
  <Characters>1401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10</cp:revision>
  <dcterms:created xsi:type="dcterms:W3CDTF">2013-12-23T23:15:00Z</dcterms:created>
  <dcterms:modified xsi:type="dcterms:W3CDTF">2025-05-14T13:03:00Z</dcterms:modified>
  <cp:category/>
</cp:coreProperties>
</file>