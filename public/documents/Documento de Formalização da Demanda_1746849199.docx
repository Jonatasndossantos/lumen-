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–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–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–</w:t>
      </w:r>
    </w:p>
    <w:p w14:paraId="318F5DAB" w14:textId="77777777" w:rsidR="00837796" w:rsidRDefault="00837796"/>
    <w:p w14:paraId="1983349F" w14:textId="77777777" w:rsidR="00837796" w:rsidRDefault="00000000" w:rsidP="003043EC">
      <w:pPr>
        <w:jc w:val="both"/>
      </w:pPr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 w:rsidP="003043EC">
      <w:pPr>
        <w:jc w:val="both"/>
      </w:pPr>
      <w:r>
        <w:t>–</w:t>
      </w:r>
    </w:p>
    <w:p w14:paraId="4C6E1966" w14:textId="77777777" w:rsidR="003043EC" w:rsidRDefault="003043EC" w:rsidP="003043EC">
      <w:pPr>
        <w:jc w:val="both"/>
      </w:pPr>
    </w:p>
    <w:p w14:paraId="18C6670E" w14:textId="78B43270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–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–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–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–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–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–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–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–</w:t>
      </w:r>
    </w:p>
    <w:p w14:paraId="27439429" w14:textId="77777777" w:rsidR="00837796" w:rsidRDefault="00000000">
      <w:r>
        <w:t>Normas: –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–</w:t>
      </w:r>
    </w:p>
    <w:p w14:paraId="64A3D429" w14:textId="649969DB" w:rsidR="00837796" w:rsidRDefault="00DE2206">
      <w:r>
        <w:rPr>
          <w:b/>
          <w:sz w:val="24"/>
        </w:rPr>
        <w:lastRenderedPageBreak/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693E9D11" w14:textId="6AE452C9" w:rsidR="00837796" w:rsidRDefault="00000000" w:rsidP="00D82147">
      <w:r>
        <w:t>${alternativas}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–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–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–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–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–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–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–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–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–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–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–</w:t>
      </w:r>
    </w:p>
    <w:p w14:paraId="2229CA20" w14:textId="718D7F4D" w:rsidR="00837796" w:rsidRDefault="00000000" w:rsidP="007A5CAD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383C00F2" w14:textId="746CEA83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–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–</w:t>
      </w:r>
    </w:p>
    <w:p w14:paraId="7154176E" w14:textId="77777777" w:rsidR="00837796" w:rsidRDefault="00837796"/>
    <w:p w14:paraId="4213D67D" w14:textId="30854A52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t>Aprovo</w:t>
      </w:r>
      <w:proofErr w:type="spellEnd"/>
      <w:r w:rsidR="0081144A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="0081144A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lastRenderedPageBreak/>
        <w:t>IGARAPAVA,</w:t>
      </w:r>
      <w:proofErr w:type="gramEnd"/>
      <w:r>
        <w:t xml:space="preserve"> 10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default" r:id="rId8"/>
      <w:footerReference w:type="default" r:id="rId9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1A106" w14:textId="77777777" w:rsidR="00F0159A" w:rsidRDefault="00F0159A">
      <w:pPr>
        <w:spacing w:after="0" w:line="240" w:lineRule="auto"/>
      </w:pPr>
      <w:r>
        <w:separator/>
      </w:r>
    </w:p>
  </w:endnote>
  <w:endnote w:type="continuationSeparator" w:id="0">
    <w:p w14:paraId="6904274A" w14:textId="77777777" w:rsidR="00F0159A" w:rsidRDefault="00F0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0E74B7E" w:rsidR="00837796" w:rsidRPr="009C5E7B" w:rsidRDefault="009C5E7B" w:rsidP="009C5E7B">
    <w:pPr>
      <w:pStyle w:val="Rodap"/>
      <w:jc w:val="center"/>
    </w:pPr>
    <w:r>
      <w:t>Rua Dr Gabriel Vilela, 413 – Igarapava – SP – CEP: 14540-000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9B1A7" w14:textId="77777777" w:rsidR="00F0159A" w:rsidRDefault="00F0159A">
      <w:pPr>
        <w:spacing w:after="0" w:line="240" w:lineRule="auto"/>
      </w:pPr>
      <w:r>
        <w:separator/>
      </w:r>
    </w:p>
  </w:footnote>
  <w:footnote w:type="continuationSeparator" w:id="0">
    <w:p w14:paraId="4AF47FD3" w14:textId="77777777" w:rsidR="00F0159A" w:rsidRDefault="00F01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EFB9" w14:textId="77777777" w:rsidR="00C126B0" w:rsidRDefault="00000000" w:rsidP="00C126B0">
    <w:pPr>
      <w:pStyle w:val="Cabealho"/>
      <w:jc w:val="center"/>
      <w:rPr>
        <w:b/>
      </w:rPr>
    </w:pPr>
    <w:r>
      <w:t/>
      <w:pict>
        <v:shape type="#_x0000_t75" style="width:63.636363636364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IGARAPAVA</w:t>
    </w:r>
  </w:p>
  <w:p w14:paraId="16ECDB61" w14:textId="660EBF2C" w:rsidR="00837796" w:rsidRPr="00C126B0" w:rsidRDefault="00000000" w:rsidP="00C126B0">
    <w:pPr>
      <w:pStyle w:val="Cabealho"/>
      <w:jc w:val="center"/>
      <w:rPr>
        <w:b/>
        <w:lang w:val="pt-BR"/>
      </w:rPr>
    </w:pP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138C6"/>
    <w:rsid w:val="0015074B"/>
    <w:rsid w:val="0029639D"/>
    <w:rsid w:val="002A558A"/>
    <w:rsid w:val="003043EC"/>
    <w:rsid w:val="00324EC3"/>
    <w:rsid w:val="00326F90"/>
    <w:rsid w:val="003A6930"/>
    <w:rsid w:val="003D3D47"/>
    <w:rsid w:val="00485523"/>
    <w:rsid w:val="004F3923"/>
    <w:rsid w:val="005313D8"/>
    <w:rsid w:val="005A7590"/>
    <w:rsid w:val="005C6535"/>
    <w:rsid w:val="006548B4"/>
    <w:rsid w:val="00793925"/>
    <w:rsid w:val="007A5CAD"/>
    <w:rsid w:val="0081144A"/>
    <w:rsid w:val="008215A6"/>
    <w:rsid w:val="00837796"/>
    <w:rsid w:val="00923CA8"/>
    <w:rsid w:val="00951845"/>
    <w:rsid w:val="00995BB6"/>
    <w:rsid w:val="009C5E7B"/>
    <w:rsid w:val="00A64869"/>
    <w:rsid w:val="00AA1D8D"/>
    <w:rsid w:val="00B47730"/>
    <w:rsid w:val="00B80A55"/>
    <w:rsid w:val="00C126B0"/>
    <w:rsid w:val="00CB0664"/>
    <w:rsid w:val="00D82147"/>
    <w:rsid w:val="00DE2206"/>
    <w:rsid w:val="00E037A2"/>
    <w:rsid w:val="00E94FE7"/>
    <w:rsid w:val="00F0159A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15</cp:revision>
  <dcterms:created xsi:type="dcterms:W3CDTF">2013-12-23T23:15:00Z</dcterms:created>
  <dcterms:modified xsi:type="dcterms:W3CDTF">2025-05-10T03:52:00Z</dcterms:modified>
  <cp:category/>
</cp:coreProperties>
</file>