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Municipal de Planejamento e Gestão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Tecnologia da Informação e Comunicação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Coordenador de Projetos de TI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instituição brasileira qualificada em pesquisa e desenvolvimento institucional para a realização de estudos e a elaboração do Plano Diretor de Tecnologia da Informação e Comunicação (PDTIC) da Prefeitura Municipal de Aramina, visando mapear as necessidades tecnológicas do município e estabelecer um plano estratégico para atender às mesmas de forma sustentável e eficiente.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X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municipal aprovado para o exercício corrente, com previsão especifica para investimentos em tecnologia da informação e comunicação.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Prefeitura Municipal de Aramina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elaboração do PDTIC é crucial para o alinhamento das atividades de TI com as metas de governo, otimização de recursos, melhoria dos serviços públicos e transparência das ações governamentais. Esta iniciativa será um vetor para a modernização da gestão pública, implantação de serviços digitais eficientes e o alcance de uma administração conectada e responsiva às novas demandas da sociedade.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O plano impactará diretamente no alcance da meta municipal de modernização da administração pública, através da implantação de uma infraestrutura de TI robusta, segura e alinhada aos melhores padrões de governança digital.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análise das necessidades atuais de TI da prefeitura, desenvolvimento de uma visão estratégica para o futuro, definição de um roadmap tecnológico, e a elaboração de diretrizes para implementação dos projetos e ações de TI que comporão o PDTIC.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A instituição contratada deve possuir equipe qualificada com conhecimento em governança de TI, segurança da informação, infraestrutura de TI e desenvolvimento de software. Deve apresentar metodologia de trabalho conforme as melhores práticas de mercado e em conformidade com as normas NBR ISO/IEC pertinentes.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-</w:t>
      </w:r>
    </w:p>
    <w:p w14:paraId="27439429" w14:textId="77777777" w:rsidR="00837796" w:rsidRDefault="00000000">
      <w:r>
        <w:t>Normas: -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-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Realização de projeto por equipe interna municipal. Essa alternativa foi considerada menos viável devido à falta de recursos e expertise específicos para um trabalho de tal magnitude e especificidade.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consultoria externa de menor renome que a presente proposta, com menor custo. Esta opção pode não atender completamente às necessidades do município, afetando a qualidade e efetividade do PDTIC.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Após análise, conclui-se pela escolha da contratação de instituição especializada, dadas as garantias de qualidade e alinhamento com o objetivo de estabelecer um plano diretor robusto, dentro das melhores práticas de gestão de TI.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A não realização do PDTIC representa o risco de obsolescência tecnológica, comprometendo a capacidade de resposta do município às demandas de serviços públicos digitais e eficiência operacional.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Ações de contingência incluirão workshops de capacitação interna e pequenas iniciativas de melhoria contínua, para minimizar os impactos da inércia, enquanto se aguarda uma solução mais completa como o PDTIC.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a partir da data de assinatura do contrato, com revisões trimestrais para ajustes conforme necessário.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em parcelas, condicionadas à entrega de milestones verificáveis e a aprovação das etapas do projeto pelo órgão contratante.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15 meses, contados a partir da assinatura do contrato, com possibilidade de prorrogação mediante justificativa e acordo entre as partes.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10% na assinatura do contrato, 40% na entrega do diagnóstico inicial, 30% na apresentação do plano e 20% na finalização e aprovação do PDTIC.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Objetivo de Desenvolvimento Sustentável 9 - Indústria, Inovação e Infraestrutura; e ODS 11 - Cidades e Comunidades Sustentáveis.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 proposta do PDTIC inclui o desenvolvimento de soluções que contribuam para o uso eficiente de recursos e a redução do impacto ambiental, alinhando-se aos princípios de sustentabilidade e inovação responsável.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automática através de sistemas de gestão para evitar duplicidade com outros contratos ou projetos similares já existentes.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Utilização de ferramentas de inteligência artificial para validação de documentos e conformidade com as normas aplicáveis.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projeto e suas fases será disponibilizado no portal da transparência, para conhecimento e acompanhamento pela população, garantindo assim a integridade e transparência do processo licitatório.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FAQ incluirá perguntas frequentes sobre o escopo, a importância e os benefícios do PDTIC, além de explicações sobre o processo de contratação e critérios de seleção.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Informações atualizadas serão disponibilizadas semestralmente no portal da transparência durante a execução do projeto.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eletrônica, utilizando certificado digital ICP-Brasil, para garantir a legalidade e a segurança do contrato.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JERIQUARA,</w:t>
      </w:r>
      <w:proofErr w:type="gramEnd"/>
      <w:r>
        <w:t xml:space="preserve"> 07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Jonas Alves Costa, 559 – Jeriquara – 14450-000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80px;height:54.08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Jeriquara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