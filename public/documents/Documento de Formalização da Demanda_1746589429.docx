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–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–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–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–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–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–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–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–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–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–</w:t>
      </w:r>
    </w:p>
    <w:p w14:paraId="27439429" w14:textId="77777777" w:rsidR="00837796" w:rsidRDefault="00000000">
      <w:r>
        <w:t>Normas: –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–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–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–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–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–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–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–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–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–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–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–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–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–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–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–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–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PEDREGULHO,</w:t>
      </w:r>
      <w:proofErr w:type="gramEnd"/>
      <w:r>
        <w:t xml:space="preserve"> 07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Cel André Vilella, 96 – Pedregulho – 14470-000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322404371585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Pedregulho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